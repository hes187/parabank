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1E2D0" w14:textId="42A868E5" w:rsidR="0032201B" w:rsidRPr="00C030FE" w:rsidRDefault="00000000">
      <w:pPr>
        <w:pStyle w:val="Title"/>
        <w:rPr>
          <w:color w:val="00B050"/>
        </w:rPr>
      </w:pPr>
      <w:r w:rsidRPr="00C030FE">
        <w:rPr>
          <w:color w:val="00B050"/>
        </w:rPr>
        <w:t>Demoblaze E-commerce Website - Features</w:t>
      </w:r>
      <w:r w:rsidR="00C030FE" w:rsidRPr="00C030FE">
        <w:rPr>
          <w:color w:val="00B050"/>
        </w:rPr>
        <w:t xml:space="preserve"> </w:t>
      </w:r>
      <w:r w:rsidR="00C030FE" w:rsidRPr="00C030FE">
        <w:rPr>
          <w:color w:val="00B050"/>
        </w:rPr>
        <w:t>and</w:t>
      </w:r>
      <w:r w:rsidRPr="00C030FE">
        <w:rPr>
          <w:color w:val="00B050"/>
        </w:rPr>
        <w:t xml:space="preserve"> User Stories</w:t>
      </w:r>
    </w:p>
    <w:p w14:paraId="07273B47" w14:textId="77777777" w:rsidR="0032201B" w:rsidRDefault="00000000">
      <w:pPr>
        <w:pStyle w:val="Heading1"/>
      </w:pPr>
      <w:r>
        <w:t>1. Introduction</w:t>
      </w:r>
    </w:p>
    <w:p w14:paraId="0719D40F" w14:textId="77777777" w:rsidR="0032201B" w:rsidRDefault="00000000">
      <w:r>
        <w:t>This document provides a comprehensive breakdown of the features, user stories, and test cases for the Demoblaze e-commerce website. It is intended to ensure thorough testing coverage and validation of all core functionalities. Each feature is detailed with its corresponding user stories and test cases to ensure full quality assurance.</w:t>
      </w:r>
    </w:p>
    <w:p w14:paraId="04E8FEF2" w14:textId="77777777" w:rsidR="0032201B" w:rsidRDefault="00000000">
      <w:pPr>
        <w:pStyle w:val="Heading1"/>
      </w:pPr>
      <w:r>
        <w:t>2. Feature 1: Registration</w:t>
      </w:r>
    </w:p>
    <w:p w14:paraId="798945EE" w14:textId="77777777" w:rsidR="0032201B" w:rsidRDefault="00000000">
      <w:pPr>
        <w:pStyle w:val="Heading2"/>
      </w:pPr>
      <w:r>
        <w:t>User Stories</w:t>
      </w:r>
    </w:p>
    <w:p w14:paraId="224CA842" w14:textId="77777777" w:rsidR="0032201B" w:rsidRDefault="00000000">
      <w:pPr>
        <w:pStyle w:val="ListBullet"/>
      </w:pPr>
      <w:r>
        <w:t>- As a user, I want to create an account so that I can access the website features.</w:t>
      </w:r>
    </w:p>
    <w:p w14:paraId="71DFBBEC" w14:textId="77777777" w:rsidR="0032201B" w:rsidRDefault="00000000">
      <w:pPr>
        <w:pStyle w:val="ListBullet"/>
      </w:pPr>
      <w:r>
        <w:t>- As a user, I want to receive a confirmation email after successful registration.</w:t>
      </w:r>
    </w:p>
    <w:p w14:paraId="2F3945AC" w14:textId="77777777" w:rsidR="0032201B" w:rsidRDefault="00000000">
      <w:pPr>
        <w:pStyle w:val="ListBullet"/>
      </w:pPr>
      <w:r>
        <w:t>- As a user, I want to be notified if the username or email already exists.</w:t>
      </w:r>
    </w:p>
    <w:p w14:paraId="559A87DC" w14:textId="77777777" w:rsidR="0032201B" w:rsidRDefault="00000000">
      <w:pPr>
        <w:pStyle w:val="Heading1"/>
      </w:pPr>
      <w:r>
        <w:t>3. Feature 2: Login</w:t>
      </w:r>
    </w:p>
    <w:p w14:paraId="245AEEE5" w14:textId="77777777" w:rsidR="0032201B" w:rsidRDefault="00000000">
      <w:pPr>
        <w:pStyle w:val="Heading2"/>
      </w:pPr>
      <w:r>
        <w:t>User Stories</w:t>
      </w:r>
    </w:p>
    <w:p w14:paraId="4F8B9737" w14:textId="77777777" w:rsidR="0032201B" w:rsidRDefault="00000000">
      <w:pPr>
        <w:pStyle w:val="ListBullet"/>
      </w:pPr>
      <w:r>
        <w:t>- As a user, I want to log in using my registered credentials.</w:t>
      </w:r>
    </w:p>
    <w:p w14:paraId="3934F285" w14:textId="77777777" w:rsidR="0032201B" w:rsidRDefault="00000000">
      <w:pPr>
        <w:pStyle w:val="ListBullet"/>
      </w:pPr>
      <w:r>
        <w:t>- As a user, I want to receive an error message if my login details are incorrect.</w:t>
      </w:r>
    </w:p>
    <w:p w14:paraId="3F48B47B" w14:textId="77777777" w:rsidR="0032201B" w:rsidRDefault="00000000">
      <w:pPr>
        <w:pStyle w:val="ListBullet"/>
      </w:pPr>
      <w:r>
        <w:t>- As a user, I want to log out securely from my account.</w:t>
      </w:r>
    </w:p>
    <w:p w14:paraId="6956C6F4" w14:textId="77777777" w:rsidR="0032201B" w:rsidRDefault="00000000">
      <w:pPr>
        <w:pStyle w:val="Heading1"/>
      </w:pPr>
      <w:r>
        <w:t>4. Feature 3: Product Browsing</w:t>
      </w:r>
    </w:p>
    <w:p w14:paraId="411B6D9C" w14:textId="77777777" w:rsidR="0032201B" w:rsidRDefault="00000000">
      <w:pPr>
        <w:pStyle w:val="Heading2"/>
      </w:pPr>
      <w:r>
        <w:t>User Stories</w:t>
      </w:r>
    </w:p>
    <w:p w14:paraId="5448D3E2" w14:textId="77777777" w:rsidR="0032201B" w:rsidRDefault="00000000">
      <w:pPr>
        <w:pStyle w:val="ListBullet"/>
      </w:pPr>
      <w:r>
        <w:t>- As a user, I want to browse products categorized by type (phones, laptops, monitors).</w:t>
      </w:r>
    </w:p>
    <w:p w14:paraId="08F5799E" w14:textId="77777777" w:rsidR="0032201B" w:rsidRDefault="00000000">
      <w:pPr>
        <w:pStyle w:val="ListBullet"/>
      </w:pPr>
      <w:r>
        <w:t>- As a user, I want to view product details by clicking on the product name or image.</w:t>
      </w:r>
    </w:p>
    <w:p w14:paraId="4C47672F" w14:textId="77777777" w:rsidR="0032201B" w:rsidRDefault="00000000">
      <w:pPr>
        <w:pStyle w:val="ListBullet"/>
      </w:pPr>
      <w:r>
        <w:t>- As a user, I want to search for products using keywords.</w:t>
      </w:r>
    </w:p>
    <w:p w14:paraId="41A9CECD" w14:textId="77777777" w:rsidR="0032201B" w:rsidRDefault="00000000">
      <w:pPr>
        <w:pStyle w:val="Heading1"/>
      </w:pPr>
      <w:r>
        <w:t>5. Feature 4: Shopping Cart</w:t>
      </w:r>
    </w:p>
    <w:p w14:paraId="2A6F6205" w14:textId="77777777" w:rsidR="0032201B" w:rsidRDefault="00000000">
      <w:pPr>
        <w:pStyle w:val="Heading2"/>
      </w:pPr>
      <w:r>
        <w:t>User Stories</w:t>
      </w:r>
    </w:p>
    <w:p w14:paraId="0E10219A" w14:textId="77777777" w:rsidR="0032201B" w:rsidRDefault="00000000">
      <w:pPr>
        <w:pStyle w:val="ListBullet"/>
      </w:pPr>
      <w:r>
        <w:t>- As a user, I want to add products to my cart for purchase.</w:t>
      </w:r>
    </w:p>
    <w:p w14:paraId="1BE5C4E0" w14:textId="77777777" w:rsidR="0032201B" w:rsidRDefault="00000000">
      <w:pPr>
        <w:pStyle w:val="ListBullet"/>
      </w:pPr>
      <w:r>
        <w:t>- As a user, I want to view the total cost of the items in my cart.</w:t>
      </w:r>
    </w:p>
    <w:p w14:paraId="13765798" w14:textId="534BB689" w:rsidR="0032201B" w:rsidRDefault="00000000" w:rsidP="00C030FE">
      <w:pPr>
        <w:pStyle w:val="ListBullet"/>
      </w:pPr>
      <w:r>
        <w:t>- As a user, I want to remove items from my cart.</w:t>
      </w:r>
    </w:p>
    <w:p w14:paraId="3E0B15B2" w14:textId="77777777" w:rsidR="0032201B" w:rsidRDefault="00000000">
      <w:pPr>
        <w:pStyle w:val="Heading1"/>
      </w:pPr>
      <w:r>
        <w:lastRenderedPageBreak/>
        <w:t>6. Feature 5: Checkout and Payment</w:t>
      </w:r>
    </w:p>
    <w:p w14:paraId="4A4C1F56" w14:textId="77777777" w:rsidR="0032201B" w:rsidRDefault="00000000">
      <w:pPr>
        <w:pStyle w:val="Heading2"/>
      </w:pPr>
      <w:r>
        <w:t>User Stories</w:t>
      </w:r>
    </w:p>
    <w:p w14:paraId="655AFFA1" w14:textId="77777777" w:rsidR="0032201B" w:rsidRDefault="00000000">
      <w:pPr>
        <w:pStyle w:val="ListBullet"/>
      </w:pPr>
      <w:r>
        <w:t>- As a user, I want to complete the checkout process securely.</w:t>
      </w:r>
    </w:p>
    <w:p w14:paraId="6F0DB813" w14:textId="77777777" w:rsidR="0032201B" w:rsidRDefault="00000000">
      <w:pPr>
        <w:pStyle w:val="ListBullet"/>
      </w:pPr>
      <w:r>
        <w:t>- As a user, I want to receive a confirmation after successful payment.</w:t>
      </w:r>
    </w:p>
    <w:p w14:paraId="6E7CC429" w14:textId="77777777" w:rsidR="0032201B" w:rsidRDefault="00000000">
      <w:pPr>
        <w:pStyle w:val="Heading1"/>
      </w:pPr>
      <w:r>
        <w:t>7. Feature 6: Order History</w:t>
      </w:r>
    </w:p>
    <w:p w14:paraId="437E411F" w14:textId="77777777" w:rsidR="0032201B" w:rsidRDefault="00000000">
      <w:pPr>
        <w:pStyle w:val="Heading2"/>
      </w:pPr>
      <w:r>
        <w:t>User Stories</w:t>
      </w:r>
    </w:p>
    <w:p w14:paraId="5D950F36" w14:textId="77777777" w:rsidR="0032201B" w:rsidRDefault="00000000">
      <w:pPr>
        <w:pStyle w:val="ListBullet"/>
      </w:pPr>
      <w:r>
        <w:t>- As a user, I want to view my order history to track past purchases.</w:t>
      </w:r>
    </w:p>
    <w:p w14:paraId="3A75795D" w14:textId="77777777" w:rsidR="0032201B" w:rsidRDefault="00000000">
      <w:pPr>
        <w:pStyle w:val="ListBullet"/>
      </w:pPr>
      <w:r>
        <w:t>- As a user, I want to view the details of each order.</w:t>
      </w:r>
    </w:p>
    <w:p w14:paraId="10011D2C" w14:textId="79837934" w:rsidR="0032201B" w:rsidRDefault="0032201B" w:rsidP="00C030FE">
      <w:pPr>
        <w:pStyle w:val="ListBullet"/>
        <w:numPr>
          <w:ilvl w:val="0"/>
          <w:numId w:val="0"/>
        </w:numPr>
        <w:ind w:left="360"/>
      </w:pPr>
    </w:p>
    <w:sectPr w:rsidR="003220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09968">
    <w:abstractNumId w:val="8"/>
  </w:num>
  <w:num w:numId="2" w16cid:durableId="1099178427">
    <w:abstractNumId w:val="6"/>
  </w:num>
  <w:num w:numId="3" w16cid:durableId="275986262">
    <w:abstractNumId w:val="5"/>
  </w:num>
  <w:num w:numId="4" w16cid:durableId="18362312">
    <w:abstractNumId w:val="4"/>
  </w:num>
  <w:num w:numId="5" w16cid:durableId="1268852156">
    <w:abstractNumId w:val="7"/>
  </w:num>
  <w:num w:numId="6" w16cid:durableId="2079552933">
    <w:abstractNumId w:val="3"/>
  </w:num>
  <w:num w:numId="7" w16cid:durableId="55473873">
    <w:abstractNumId w:val="2"/>
  </w:num>
  <w:num w:numId="8" w16cid:durableId="350493331">
    <w:abstractNumId w:val="1"/>
  </w:num>
  <w:num w:numId="9" w16cid:durableId="162977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A06"/>
    <w:rsid w:val="0015074B"/>
    <w:rsid w:val="0029639D"/>
    <w:rsid w:val="0032201B"/>
    <w:rsid w:val="00326F90"/>
    <w:rsid w:val="00AA1D8D"/>
    <w:rsid w:val="00B47730"/>
    <w:rsid w:val="00C030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6FB8D"/>
  <w14:defaultImageDpi w14:val="300"/>
  <w15:docId w15:val="{6CFF1F47-AC4F-4661-8007-494D2D1D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Mega Store</cp:lastModifiedBy>
  <cp:revision>2</cp:revision>
  <dcterms:created xsi:type="dcterms:W3CDTF">2013-12-23T23:15:00Z</dcterms:created>
  <dcterms:modified xsi:type="dcterms:W3CDTF">2025-04-15T11:08:00Z</dcterms:modified>
  <cp:category/>
</cp:coreProperties>
</file>